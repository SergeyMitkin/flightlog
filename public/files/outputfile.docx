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10.0 -->
  <w:body>
    <w:p>
      <w:pPr>
        <w:spacing w:before="0" w:after="0"/>
        <w:ind w:left="720"/>
        <w:jc w:val="center"/>
        <w:rPr>
          <w:sz w:val="28"/>
          <w:szCs w:val="28"/>
        </w:rPr>
      </w:pPr>
    </w:p>
    <w:p>
      <w:pPr>
        <w:spacing w:before="0" w:after="0"/>
        <w:ind w:left="720"/>
        <w:jc w:val="center"/>
        <w:rPr>
          <w:sz w:val="28"/>
          <w:szCs w:val="28"/>
        </w:rPr>
      </w:pPr>
    </w:p>
    <w:p>
      <w:pPr>
        <w:spacing w:before="0" w:after="0"/>
        <w:ind w:left="720"/>
        <w:jc w:val="center"/>
        <w:rPr>
          <w:sz w:val="28"/>
          <w:szCs w:val="28"/>
        </w:rPr>
      </w:pPr>
    </w:p>
    <w:p>
      <w:pPr>
        <w:spacing w:before="0" w:after="0"/>
        <w:ind w:left="720"/>
        <w:jc w:val="center"/>
        <w:rPr>
          <w:sz w:val="28"/>
          <w:szCs w:val="28"/>
        </w:rPr>
      </w:pPr>
    </w:p>
    <w:p>
      <w:pPr>
        <w:spacing w:before="0" w:after="0"/>
        <w:ind w:left="720"/>
        <w:jc w:val="center"/>
        <w:rPr>
          <w:sz w:val="28"/>
          <w:szCs w:val="28"/>
        </w:rPr>
      </w:pPr>
    </w:p>
    <w:p>
      <w:pPr>
        <w:spacing w:before="0" w:after="0"/>
        <w:ind w:left="720"/>
        <w:jc w:val="center"/>
        <w:rPr>
          <w:sz w:val="28"/>
          <w:szCs w:val="28"/>
        </w:rPr>
      </w:pPr>
    </w:p>
    <w:p>
      <w:pPr>
        <w:spacing w:before="0" w:after="0"/>
        <w:ind w:left="720"/>
        <w:jc w:val="center"/>
        <w:rPr>
          <w:sz w:val="28"/>
          <w:szCs w:val="28"/>
        </w:rPr>
      </w:pPr>
    </w:p>
    <w:p>
      <w:pPr>
        <w:spacing w:before="0" w:after="0"/>
        <w:ind w:left="720"/>
        <w:jc w:val="center"/>
        <w:rPr>
          <w:sz w:val="28"/>
          <w:szCs w:val="28"/>
        </w:rPr>
      </w:pPr>
    </w:p>
    <w:p>
      <w:pPr>
        <w:spacing w:before="0" w:after="0"/>
        <w:ind w:left="720"/>
        <w:jc w:val="center"/>
        <w:rPr>
          <w:sz w:val="28"/>
          <w:szCs w:val="28"/>
        </w:rPr>
      </w:pPr>
    </w:p>
    <w:p>
      <w:pPr>
        <w:spacing w:before="0" w:after="0"/>
        <w:ind w:left="720"/>
        <w:jc w:val="center"/>
        <w:rPr>
          <w:sz w:val="28"/>
          <w:szCs w:val="28"/>
        </w:rPr>
      </w:pPr>
    </w:p>
    <w:p>
      <w:pPr>
        <w:spacing w:before="0" w:after="0"/>
        <w:ind w:left="720"/>
        <w:jc w:val="center"/>
        <w:rPr>
          <w:sz w:val="28"/>
          <w:szCs w:val="28"/>
        </w:rPr>
      </w:pPr>
    </w:p>
    <w:p>
      <w:pPr>
        <w:spacing w:before="0" w:after="0"/>
        <w:ind w:left="720"/>
        <w:jc w:val="center"/>
        <w:rPr>
          <w:sz w:val="28"/>
          <w:szCs w:val="28"/>
        </w:rPr>
      </w:pPr>
    </w:p>
    <w:p>
      <w:pPr>
        <w:spacing w:before="0" w:after="0"/>
        <w:ind w:left="720"/>
        <w:jc w:val="center"/>
        <w:rPr>
          <w:sz w:val="28"/>
          <w:szCs w:val="28"/>
        </w:rPr>
      </w:pPr>
    </w:p>
    <w:p>
      <w:pPr>
        <w:spacing w:before="0" w:after="0"/>
        <w:ind w:left="720"/>
        <w:jc w:val="center"/>
        <w:rPr>
          <w:sz w:val="28"/>
          <w:szCs w:val="28"/>
        </w:rPr>
      </w:pPr>
    </w:p>
    <w:p>
      <w:pPr>
        <w:spacing w:before="0" w:after="0"/>
        <w:ind w:left="720"/>
        <w:jc w:val="center"/>
        <w:rPr>
          <w:sz w:val="36"/>
          <w:szCs w:val="36"/>
        </w:rPr>
      </w:pPr>
      <w:r>
        <w:rPr>
          <w:sz w:val="36"/>
          <w:szCs w:val="36"/>
        </w:rPr>
        <w:t>ТЕТРАДЬ</w:t>
      </w:r>
    </w:p>
    <w:p>
      <w:pPr>
        <w:spacing w:before="0" w:after="0"/>
        <w:ind w:left="720"/>
        <w:jc w:val="center"/>
        <w:rPr>
          <w:sz w:val="36"/>
          <w:szCs w:val="36"/>
        </w:rPr>
      </w:pPr>
      <w:r>
        <w:rPr>
          <w:sz w:val="36"/>
          <w:szCs w:val="36"/>
        </w:rPr>
        <w:t>общей подготовки к полётам</w:t>
      </w:r>
    </w:p>
    <w:tbl>
      <w:tblPr>
        <w:tblInd w:w="123" w:type="dxa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237"/>
      </w:tblGrid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1" w:type="dxa"/>
            <w:tcBorders>
              <w:bottom w:val="single" w:sz="4" w:space="0" w:color="000000"/>
            </w:tcBorders>
            <w:noWrap w:val="0"/>
            <w:tcMar>
              <w:top w:w="30" w:type="dxa"/>
              <w:left w:w="123" w:type="dxa"/>
              <w:bottom w:w="2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1" w:type="dxa"/>
            <w:tcBorders>
              <w:top w:val="single" w:sz="4" w:space="0" w:color="000000"/>
            </w:tcBorders>
            <w:noWrap w:val="0"/>
            <w:tcMar>
              <w:top w:w="20" w:type="dxa"/>
              <w:left w:w="123" w:type="dxa"/>
              <w:bottom w:w="30" w:type="dxa"/>
              <w:right w:w="123" w:type="dxa"/>
            </w:tcMar>
            <w:vAlign w:val="top"/>
            <w:hideMark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  <w:t>(должность)</w:t>
            </w: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1" w:type="dxa"/>
            <w:tcBorders>
              <w:bottom w:val="single" w:sz="4" w:space="0" w:color="000000"/>
            </w:tcBorders>
            <w:noWrap w:val="0"/>
            <w:tcMar>
              <w:top w:w="30" w:type="dxa"/>
              <w:left w:w="123" w:type="dxa"/>
              <w:bottom w:w="2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1" w:type="dxa"/>
            <w:tcBorders>
              <w:top w:val="single" w:sz="4" w:space="0" w:color="000000"/>
            </w:tcBorders>
            <w:noWrap w:val="0"/>
            <w:tcMar>
              <w:top w:w="20" w:type="dxa"/>
              <w:left w:w="123" w:type="dxa"/>
              <w:bottom w:w="30" w:type="dxa"/>
              <w:right w:w="123" w:type="dxa"/>
            </w:tcMar>
            <w:vAlign w:val="top"/>
            <w:hideMark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  <w:t>(воинское звание, фамилия, инициалы)</w:t>
            </w:r>
          </w:p>
        </w:tc>
      </w:tr>
    </w:tbl>
    <w:p>
      <w:pPr>
        <w:spacing w:before="0" w:after="0"/>
        <w:ind w:left="720"/>
        <w:jc w:val="center"/>
        <w:rPr>
          <w:sz w:val="28"/>
          <w:szCs w:val="28"/>
        </w:rPr>
      </w:pPr>
    </w:p>
    <w:p>
      <w:pPr>
        <w:spacing w:before="0" w:after="0"/>
        <w:ind w:left="720"/>
        <w:jc w:val="center"/>
        <w:rPr>
          <w:sz w:val="28"/>
          <w:szCs w:val="28"/>
        </w:rPr>
      </w:pPr>
    </w:p>
    <w:p>
      <w:pPr>
        <w:spacing w:before="0" w:after="0"/>
        <w:ind w:left="720"/>
        <w:jc w:val="center"/>
        <w:rPr>
          <w:sz w:val="28"/>
          <w:szCs w:val="28"/>
        </w:rPr>
      </w:pPr>
    </w:p>
    <w:p>
      <w:pPr>
        <w:spacing w:before="0" w:after="0"/>
        <w:ind w:left="720"/>
        <w:jc w:val="center"/>
        <w:rPr>
          <w:sz w:val="28"/>
          <w:szCs w:val="28"/>
        </w:rPr>
      </w:pPr>
    </w:p>
    <w:p>
      <w:pPr>
        <w:spacing w:before="0" w:after="0"/>
        <w:ind w:left="720"/>
        <w:jc w:val="center"/>
        <w:rPr>
          <w:sz w:val="28"/>
          <w:szCs w:val="28"/>
        </w:rPr>
      </w:pPr>
    </w:p>
    <w:p>
      <w:pPr>
        <w:spacing w:before="0" w:after="0"/>
        <w:ind w:left="720"/>
        <w:jc w:val="center"/>
        <w:rPr>
          <w:sz w:val="28"/>
          <w:szCs w:val="28"/>
        </w:rPr>
      </w:pPr>
    </w:p>
    <w:p>
      <w:pPr>
        <w:spacing w:before="0" w:after="0"/>
        <w:ind w:left="720"/>
        <w:jc w:val="center"/>
        <w:rPr>
          <w:sz w:val="28"/>
          <w:szCs w:val="28"/>
        </w:rPr>
      </w:pPr>
    </w:p>
    <w:p>
      <w:pPr>
        <w:spacing w:before="0" w:after="0"/>
        <w:ind w:left="720"/>
        <w:jc w:val="center"/>
        <w:rPr>
          <w:sz w:val="28"/>
          <w:szCs w:val="28"/>
        </w:rPr>
      </w:pPr>
    </w:p>
    <w:p>
      <w:pPr>
        <w:spacing w:before="0" w:after="0"/>
        <w:ind w:left="720"/>
        <w:jc w:val="center"/>
        <w:rPr>
          <w:sz w:val="28"/>
          <w:szCs w:val="28"/>
        </w:rPr>
      </w:pPr>
    </w:p>
    <w:p>
      <w:pPr>
        <w:spacing w:before="0" w:after="0"/>
        <w:ind w:left="720"/>
        <w:jc w:val="center"/>
        <w:rPr>
          <w:sz w:val="28"/>
          <w:szCs w:val="28"/>
        </w:rPr>
      </w:pPr>
    </w:p>
    <w:p>
      <w:pPr>
        <w:spacing w:before="0" w:after="0"/>
        <w:ind w:left="720"/>
        <w:jc w:val="center"/>
        <w:rPr>
          <w:sz w:val="28"/>
          <w:szCs w:val="28"/>
        </w:rPr>
      </w:pPr>
    </w:p>
    <w:p>
      <w:pPr>
        <w:spacing w:before="0" w:after="0"/>
        <w:ind w:left="720"/>
        <w:jc w:val="center"/>
        <w:rPr>
          <w:sz w:val="28"/>
          <w:szCs w:val="28"/>
        </w:rPr>
      </w:pPr>
    </w:p>
    <w:p>
      <w:pPr>
        <w:spacing w:before="0" w:after="0"/>
        <w:ind w:left="720"/>
        <w:jc w:val="center"/>
        <w:rPr>
          <w:sz w:val="28"/>
          <w:szCs w:val="28"/>
        </w:rPr>
      </w:pPr>
    </w:p>
    <w:p>
      <w:pPr>
        <w:spacing w:before="0" w:after="0"/>
        <w:ind w:left="720"/>
        <w:jc w:val="center"/>
        <w:rPr>
          <w:sz w:val="28"/>
          <w:szCs w:val="28"/>
        </w:rPr>
      </w:pPr>
    </w:p>
    <w:p>
      <w:pPr>
        <w:spacing w:before="0" w:after="0"/>
        <w:ind w:left="720"/>
        <w:jc w:val="center"/>
        <w:rPr>
          <w:sz w:val="28"/>
          <w:szCs w:val="28"/>
        </w:rPr>
      </w:pPr>
    </w:p>
    <w:p>
      <w:pPr>
        <w:spacing w:before="0" w:after="0"/>
        <w:ind w:left="720"/>
        <w:jc w:val="center"/>
        <w:rPr>
          <w:sz w:val="28"/>
          <w:szCs w:val="28"/>
        </w:rPr>
      </w:pPr>
    </w:p>
    <w:p>
      <w:pPr>
        <w:spacing w:before="0" w:after="0"/>
        <w:ind w:left="720"/>
        <w:jc w:val="center"/>
        <w:rPr>
          <w:sz w:val="28"/>
          <w:szCs w:val="28"/>
        </w:rPr>
      </w:pPr>
    </w:p>
    <w:p>
      <w:pPr>
        <w:spacing w:before="0" w:after="0"/>
        <w:ind w:left="720"/>
        <w:jc w:val="center"/>
        <w:rPr>
          <w:sz w:val="28"/>
          <w:szCs w:val="28"/>
        </w:rPr>
      </w:pPr>
    </w:p>
    <w:p>
      <w:pPr>
        <w:spacing w:before="0" w:after="0"/>
        <w:ind w:left="720"/>
        <w:jc w:val="center"/>
        <w:rPr>
          <w:sz w:val="28"/>
          <w:szCs w:val="28"/>
        </w:rPr>
      </w:pPr>
    </w:p>
    <w:p>
      <w:pPr>
        <w:spacing w:before="0" w:after="0"/>
        <w:ind w:left="720"/>
        <w:jc w:val="center"/>
        <w:rPr>
          <w:sz w:val="28"/>
          <w:szCs w:val="28"/>
        </w:rPr>
      </w:pPr>
    </w:p>
    <w:p>
      <w:pPr>
        <w:spacing w:before="0" w:after="0"/>
        <w:ind w:left="720"/>
        <w:jc w:val="center"/>
        <w:rPr>
          <w:sz w:val="28"/>
          <w:szCs w:val="28"/>
        </w:rPr>
      </w:pPr>
    </w:p>
    <w:p>
      <w:pPr>
        <w:spacing w:before="0" w:after="0"/>
        <w:ind w:left="720"/>
        <w:jc w:val="center"/>
        <w:rPr>
          <w:sz w:val="28"/>
          <w:szCs w:val="28"/>
        </w:rPr>
      </w:pPr>
    </w:p>
    <w:p>
      <w:pPr>
        <w:spacing w:before="0" w:after="160" w:line="302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>
      <w:pPr>
        <w:spacing w:before="0" w:after="160" w:line="302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>
      <w:pPr>
        <w:spacing w:before="0" w:after="0"/>
        <w:ind w:left="720"/>
        <w:jc w:val="center"/>
        <w:rPr>
          <w:sz w:val="28"/>
          <w:szCs w:val="28"/>
        </w:rPr>
      </w:pPr>
    </w:p>
    <w:p>
      <w:pPr>
        <w:spacing w:before="0" w:after="0"/>
        <w:ind w:left="720"/>
        <w:jc w:val="center"/>
        <w:rPr>
          <w:sz w:val="28"/>
          <w:szCs w:val="28"/>
        </w:rPr>
      </w:pPr>
    </w:p>
    <w:p>
      <w:pPr>
        <w:spacing w:before="0" w:after="0"/>
        <w:ind w:left="720"/>
        <w:jc w:val="center"/>
        <w:rPr>
          <w:sz w:val="28"/>
          <w:szCs w:val="28"/>
        </w:rPr>
      </w:pPr>
    </w:p>
    <w:p>
      <w:pPr>
        <w:spacing w:before="0" w:after="0"/>
        <w:ind w:left="720"/>
        <w:jc w:val="center"/>
        <w:rPr>
          <w:sz w:val="28"/>
          <w:szCs w:val="28"/>
        </w:rPr>
      </w:pPr>
    </w:p>
    <w:p>
      <w:pPr>
        <w:spacing w:before="0" w:after="0"/>
        <w:ind w:left="720"/>
        <w:jc w:val="center"/>
        <w:rPr>
          <w:sz w:val="28"/>
          <w:szCs w:val="28"/>
        </w:rPr>
      </w:pPr>
    </w:p>
    <w:p>
      <w:pPr>
        <w:spacing w:before="0" w:after="0"/>
        <w:ind w:left="720"/>
        <w:jc w:val="center"/>
        <w:rPr>
          <w:sz w:val="28"/>
          <w:szCs w:val="28"/>
        </w:rPr>
      </w:pPr>
    </w:p>
    <w:p>
      <w:pPr>
        <w:spacing w:before="0" w:after="0"/>
        <w:ind w:left="720"/>
        <w:jc w:val="center"/>
        <w:rPr>
          <w:sz w:val="28"/>
          <w:szCs w:val="28"/>
        </w:rPr>
      </w:pPr>
    </w:p>
    <w:p>
      <w:pPr>
        <w:spacing w:before="0" w:after="0"/>
        <w:ind w:left="720"/>
        <w:jc w:val="center"/>
        <w:rPr>
          <w:sz w:val="28"/>
          <w:szCs w:val="28"/>
        </w:rPr>
      </w:pPr>
    </w:p>
    <w:p>
      <w:pPr>
        <w:spacing w:before="0" w:after="0"/>
        <w:ind w:left="720"/>
        <w:jc w:val="center"/>
        <w:rPr>
          <w:sz w:val="28"/>
          <w:szCs w:val="28"/>
        </w:rPr>
      </w:pPr>
    </w:p>
    <w:p>
      <w:pPr>
        <w:spacing w:before="0" w:after="0"/>
        <w:ind w:left="720"/>
        <w:jc w:val="center"/>
        <w:rPr>
          <w:sz w:val="28"/>
          <w:szCs w:val="28"/>
        </w:rPr>
      </w:pPr>
    </w:p>
    <w:p>
      <w:pPr>
        <w:spacing w:before="0" w:after="0"/>
        <w:ind w:left="720"/>
        <w:jc w:val="center"/>
        <w:rPr>
          <w:sz w:val="28"/>
          <w:szCs w:val="28"/>
        </w:rPr>
      </w:pPr>
    </w:p>
    <w:p>
      <w:pPr>
        <w:spacing w:before="0" w:after="0"/>
        <w:ind w:left="720"/>
        <w:jc w:val="center"/>
        <w:rPr>
          <w:sz w:val="28"/>
          <w:szCs w:val="28"/>
        </w:rPr>
      </w:pPr>
    </w:p>
    <w:p>
      <w:pPr>
        <w:spacing w:before="0" w:after="0"/>
        <w:ind w:left="720"/>
        <w:jc w:val="center"/>
        <w:rPr>
          <w:sz w:val="28"/>
          <w:szCs w:val="28"/>
        </w:rPr>
      </w:pPr>
    </w:p>
    <w:p>
      <w:pPr>
        <w:spacing w:before="0" w:after="0"/>
        <w:ind w:left="720"/>
        <w:jc w:val="center"/>
        <w:rPr>
          <w:sz w:val="28"/>
          <w:szCs w:val="28"/>
        </w:rPr>
      </w:pPr>
    </w:p>
    <w:p>
      <w:pPr>
        <w:spacing w:before="0" w:after="0"/>
        <w:ind w:left="720"/>
        <w:jc w:val="center"/>
        <w:rPr>
          <w:sz w:val="28"/>
          <w:szCs w:val="28"/>
        </w:rPr>
      </w:pPr>
    </w:p>
    <w:p>
      <w:pPr>
        <w:spacing w:before="0" w:after="0"/>
        <w:ind w:left="720"/>
        <w:jc w:val="center"/>
        <w:rPr>
          <w:sz w:val="28"/>
          <w:szCs w:val="28"/>
        </w:rPr>
      </w:pPr>
    </w:p>
    <w:p>
      <w:pPr>
        <w:spacing w:before="0" w:after="0"/>
        <w:ind w:left="720"/>
        <w:jc w:val="center"/>
        <w:rPr>
          <w:sz w:val="28"/>
          <w:szCs w:val="28"/>
        </w:rPr>
      </w:pPr>
    </w:p>
    <w:p>
      <w:pPr>
        <w:spacing w:before="0" w:after="0"/>
        <w:ind w:left="720"/>
        <w:jc w:val="center"/>
        <w:rPr>
          <w:sz w:val="28"/>
          <w:szCs w:val="28"/>
        </w:rPr>
      </w:pPr>
    </w:p>
    <w:p>
      <w:pPr>
        <w:spacing w:before="0" w:after="0"/>
        <w:ind w:left="720"/>
        <w:jc w:val="center"/>
        <w:rPr>
          <w:sz w:val="28"/>
          <w:szCs w:val="28"/>
        </w:rPr>
      </w:pPr>
    </w:p>
    <w:p>
      <w:pPr>
        <w:spacing w:before="0" w:after="0"/>
        <w:ind w:left="720"/>
        <w:jc w:val="center"/>
        <w:rPr>
          <w:sz w:val="28"/>
          <w:szCs w:val="28"/>
        </w:rPr>
      </w:pPr>
    </w:p>
    <w:p>
      <w:pPr>
        <w:spacing w:before="0" w:after="0"/>
        <w:ind w:left="720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Раздел 1</w:t>
      </w:r>
    </w:p>
    <w:p>
      <w:pPr>
        <w:spacing w:before="0" w:after="0"/>
        <w:ind w:left="720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Общая подготовка к полётам на месяц</w:t>
      </w:r>
    </w:p>
    <w:p>
      <w:pPr>
        <w:spacing w:before="0" w:after="160" w:line="302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>
      <w:pPr>
        <w:spacing w:before="0" w:after="0"/>
        <w:ind w:left="720"/>
        <w:jc w:val="center"/>
        <w:rPr>
          <w:sz w:val="28"/>
          <w:szCs w:val="28"/>
        </w:rPr>
      </w:pPr>
      <w:r>
        <w:rPr>
          <w:sz w:val="28"/>
          <w:szCs w:val="28"/>
        </w:rPr>
        <w:t>План</w:t>
      </w:r>
    </w:p>
    <w:p>
      <w:pPr>
        <w:spacing w:before="0" w:after="0"/>
        <w:ind w:left="720"/>
        <w:jc w:val="center"/>
        <w:rPr>
          <w:sz w:val="28"/>
          <w:szCs w:val="28"/>
        </w:rPr>
      </w:pPr>
      <w:r>
        <w:rPr>
          <w:sz w:val="28"/>
          <w:szCs w:val="28"/>
        </w:rPr>
        <w:t>Общей подготовки на</w:t>
      </w:r>
      <w:r>
        <w:rPr>
          <w:sz w:val="28"/>
          <w:szCs w:val="28"/>
        </w:rPr>
        <w:t> ноябрь 2020 г.</w:t>
      </w:r>
    </w:p>
    <w:p>
      <w:pPr>
        <w:spacing w:before="0" w:after="0"/>
        <w:ind w:left="720"/>
        <w:jc w:val="center"/>
        <w:rPr>
          <w:sz w:val="28"/>
          <w:szCs w:val="28"/>
        </w:rPr>
      </w:pPr>
    </w:p>
    <w:tbl>
      <w:tblPr>
        <w:tblInd w:w="123" w:type="dxa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055"/>
        <w:gridCol w:w="5182"/>
      </w:tblGrid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07" w:type="dxa"/>
            <w:noWrap w:val="0"/>
            <w:tcMar>
              <w:top w:w="30" w:type="dxa"/>
              <w:left w:w="123" w:type="dxa"/>
              <w:bottom w:w="30" w:type="dxa"/>
              <w:right w:w="123" w:type="dxa"/>
            </w:tcMar>
            <w:vAlign w:val="top"/>
            <w:hideMark/>
          </w:tcPr>
          <w:p>
            <w:pPr>
              <w:numPr>
                <w:ilvl w:val="0"/>
                <w:numId w:val="1"/>
              </w:numPr>
              <w:tabs>
                <w:tab w:val="left" w:pos="852"/>
              </w:tabs>
              <w:spacing w:before="0" w:after="0"/>
              <w:ind w:left="426" w:right="0" w:firstLine="0"/>
              <w:jc w:val="left"/>
              <w:rPr>
                <w:b/>
                <w:bCs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b/>
                <w:bCs/>
                <w:i w:val="0"/>
                <w:iCs w:val="0"/>
                <w:smallCaps w:val="0"/>
                <w:color w:val="000000"/>
                <w:sz w:val="28"/>
                <w:szCs w:val="28"/>
              </w:rPr>
              <w:t>Основные задачи на месяц</w:t>
            </w:r>
          </w:p>
        </w:tc>
        <w:tc>
          <w:tcPr>
            <w:tcW w:w="5524" w:type="dxa"/>
            <w:noWrap w:val="0"/>
            <w:tcMar>
              <w:top w:w="30" w:type="dxa"/>
              <w:left w:w="123" w:type="dxa"/>
              <w:bottom w:w="3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1" w:type="dxa"/>
            <w:gridSpan w:val="2"/>
            <w:tcBorders>
              <w:bottom w:val="single" w:sz="4" w:space="0" w:color="000000"/>
            </w:tcBorders>
            <w:noWrap w:val="0"/>
            <w:tcMar>
              <w:top w:w="30" w:type="dxa"/>
              <w:left w:w="123" w:type="dxa"/>
              <w:bottom w:w="20" w:type="dxa"/>
              <w:right w:w="123" w:type="dxa"/>
            </w:tcMar>
            <w:vAlign w:val="top"/>
            <w:hideMark/>
          </w:tcPr>
          <w:p>
            <w:pPr>
              <w:spacing w:before="0" w:after="0"/>
              <w:ind w:left="720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  <w:u w:val="single" w:color="000000"/>
                <w:shd w:val="clear" w:color="auto" w:fill="FFFFFF"/>
              </w:rPr>
              <w:t>1. тра-та-та
2. тра-та-та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  <w:u w:val="single" w:color="000000"/>
                <w:shd w:val="clear" w:color="auto" w:fill="FFFFFF"/>
              </w:rPr>
              <w:t> </w:t>
            </w:r>
          </w:p>
          <w:p>
            <w:pPr>
              <w:spacing w:before="0" w:after="0"/>
              <w:ind w:left="720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1" w:type="dxa"/>
            <w:gridSpan w:val="2"/>
            <w:tcBorders>
              <w:top w:val="single" w:sz="4" w:space="0" w:color="000000"/>
            </w:tcBorders>
            <w:noWrap w:val="0"/>
            <w:tcMar>
              <w:top w:w="20" w:type="dxa"/>
              <w:left w:w="123" w:type="dxa"/>
              <w:bottom w:w="30" w:type="dxa"/>
              <w:right w:w="123" w:type="dxa"/>
            </w:tcMar>
            <w:vAlign w:val="top"/>
            <w:hideMark/>
          </w:tcPr>
          <w:p>
            <w:pPr>
              <w:numPr>
                <w:ilvl w:val="0"/>
                <w:numId w:val="2"/>
              </w:numPr>
              <w:tabs>
                <w:tab w:val="left" w:pos="852"/>
              </w:tabs>
              <w:spacing w:before="0" w:after="0"/>
              <w:ind w:left="426" w:right="0" w:firstLine="0"/>
              <w:jc w:val="left"/>
              <w:rPr>
                <w:b/>
                <w:bCs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b/>
                <w:bCs/>
                <w:i w:val="0"/>
                <w:iCs w:val="0"/>
                <w:smallCaps w:val="0"/>
                <w:color w:val="000000"/>
                <w:sz w:val="28"/>
                <w:szCs w:val="28"/>
              </w:rPr>
              <w:t>Темы общей подготовки:</w:t>
            </w: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1" w:type="dxa"/>
            <w:gridSpan w:val="2"/>
            <w:tcBorders>
              <w:bottom w:val="single" w:sz="4" w:space="0" w:color="000000"/>
            </w:tcBorders>
            <w:noWrap w:val="0"/>
            <w:tcMar>
              <w:top w:w="30" w:type="dxa"/>
              <w:left w:w="123" w:type="dxa"/>
              <w:bottom w:w="20" w:type="dxa"/>
              <w:right w:w="123" w:type="dxa"/>
            </w:tcMar>
            <w:vAlign w:val="top"/>
            <w:hideMark/>
          </w:tcPr>
          <w:p>
            <w:pPr>
              <w:spacing w:before="0" w:after="0"/>
              <w:ind w:left="720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Авиационная техника:</w:t>
            </w:r>
          </w:p>
          <w:p>
            <w:pPr>
              <w:spacing w:before="0" w:after="0"/>
              <w:ind w:left="720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  <w:u w:val="single" w:color="000000"/>
              </w:rPr>
              <w:t>${aviation_topics}</w:t>
            </w:r>
          </w:p>
          <w:p>
            <w:pPr>
              <w:spacing w:before="0" w:after="0"/>
              <w:ind w:left="720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1" w:type="dxa"/>
            <w:gridSpan w:val="2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23" w:type="dxa"/>
              <w:bottom w:w="20" w:type="dxa"/>
              <w:right w:w="123" w:type="dxa"/>
            </w:tcMar>
            <w:vAlign w:val="top"/>
            <w:hideMark/>
          </w:tcPr>
          <w:p>
            <w:pPr>
              <w:spacing w:before="0" w:after="0"/>
              <w:ind w:left="720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Аэродинамика:</w:t>
            </w:r>
          </w:p>
          <w:p>
            <w:pPr>
              <w:spacing w:before="0" w:after="0"/>
              <w:ind w:left="720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  <w:u w:val="single" w:color="000000"/>
              </w:rPr>
              <w:t>${aerodynamics_topics}</w:t>
            </w:r>
          </w:p>
          <w:p>
            <w:pPr>
              <w:spacing w:before="0" w:after="0"/>
              <w:ind w:left="720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1" w:type="dxa"/>
            <w:gridSpan w:val="2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23" w:type="dxa"/>
              <w:bottom w:w="20" w:type="dxa"/>
              <w:right w:w="123" w:type="dxa"/>
            </w:tcMar>
            <w:vAlign w:val="top"/>
            <w:hideMark/>
          </w:tcPr>
          <w:p>
            <w:pPr>
              <w:spacing w:before="0" w:after="0"/>
              <w:ind w:left="720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Навигация:</w:t>
            </w:r>
          </w:p>
          <w:p>
            <w:pPr>
              <w:spacing w:before="0" w:after="0"/>
              <w:ind w:left="720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  <w:u w:val="single" w:color="000000"/>
              </w:rPr>
              <w:t>﻿${navigation_topics}</w:t>
            </w:r>
          </w:p>
          <w:p>
            <w:pPr>
              <w:spacing w:before="0" w:after="0"/>
              <w:ind w:left="720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1" w:type="dxa"/>
            <w:gridSpan w:val="2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23" w:type="dxa"/>
              <w:bottom w:w="20" w:type="dxa"/>
              <w:right w:w="123" w:type="dxa"/>
            </w:tcMar>
            <w:vAlign w:val="top"/>
            <w:hideMark/>
          </w:tcPr>
          <w:p>
            <w:pPr>
              <w:spacing w:before="0" w:after="0"/>
              <w:ind w:left="720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Руководящие документы:</w:t>
            </w:r>
          </w:p>
          <w:p>
            <w:pPr>
              <w:spacing w:before="0" w:after="0"/>
              <w:ind w:left="720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  <w:u w:val="single" w:color="000000"/>
              </w:rPr>
              <w:t>﻿${guidelines_topics}</w:t>
            </w:r>
          </w:p>
          <w:p>
            <w:pPr>
              <w:spacing w:before="0" w:after="0"/>
              <w:ind w:left="720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1" w:type="dxa"/>
            <w:gridSpan w:val="2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23" w:type="dxa"/>
              <w:bottom w:w="20" w:type="dxa"/>
              <w:right w:w="123" w:type="dxa"/>
            </w:tcMar>
            <w:vAlign w:val="top"/>
            <w:hideMark/>
          </w:tcPr>
          <w:p>
            <w:pPr>
              <w:spacing w:before="0" w:after="0"/>
              <w:ind w:left="720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Тактика:</w:t>
            </w:r>
          </w:p>
          <w:p>
            <w:pPr>
              <w:spacing w:before="0" w:after="0"/>
              <w:ind w:left="720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  <w:u w:val="single" w:color="000000"/>
                <w:shd w:val="clear" w:color="auto" w:fill="FFFFFF"/>
              </w:rPr>
              <w:t>${tactics_topics}</w:t>
            </w:r>
          </w:p>
          <w:p>
            <w:pPr>
              <w:spacing w:before="0" w:after="0"/>
              <w:ind w:left="720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1" w:type="dxa"/>
            <w:gridSpan w:val="2"/>
            <w:noWrap w:val="0"/>
            <w:tcMar>
              <w:top w:w="30" w:type="dxa"/>
              <w:left w:w="123" w:type="dxa"/>
              <w:bottom w:w="3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1" w:type="dxa"/>
            <w:gridSpan w:val="2"/>
            <w:tcBorders>
              <w:bottom w:val="single" w:sz="4" w:space="0" w:color="000000"/>
            </w:tcBorders>
            <w:noWrap w:val="0"/>
            <w:tcMar>
              <w:top w:w="30" w:type="dxa"/>
              <w:left w:w="123" w:type="dxa"/>
              <w:bottom w:w="2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1" w:type="dxa"/>
            <w:gridSpan w:val="2"/>
            <w:tcBorders>
              <w:top w:val="single" w:sz="4" w:space="0" w:color="000000"/>
            </w:tcBorders>
            <w:noWrap w:val="0"/>
            <w:tcMar>
              <w:top w:w="20" w:type="dxa"/>
              <w:left w:w="123" w:type="dxa"/>
              <w:bottom w:w="30" w:type="dxa"/>
              <w:right w:w="123" w:type="dxa"/>
            </w:tcMar>
            <w:vAlign w:val="top"/>
            <w:hideMark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  <w:t>(должность, звание)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  <w:t xml:space="preserve">                                                           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  <w:t>(подпись)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  <w:t xml:space="preserve">                                                             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  <w:t>(инициалы, фамилия)</w:t>
            </w: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1" w:type="dxa"/>
            <w:gridSpan w:val="2"/>
            <w:noWrap w:val="0"/>
            <w:tcMar>
              <w:top w:w="30" w:type="dxa"/>
              <w:left w:w="123" w:type="dxa"/>
              <w:bottom w:w="3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1" w:type="dxa"/>
            <w:gridSpan w:val="2"/>
            <w:noWrap w:val="0"/>
            <w:tcMar>
              <w:top w:w="30" w:type="dxa"/>
              <w:left w:w="123" w:type="dxa"/>
              <w:bottom w:w="30" w:type="dxa"/>
              <w:right w:w="123" w:type="dxa"/>
            </w:tcMar>
            <w:vAlign w:val="top"/>
            <w:hideMark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Краткие ответы на темы по общей подготовке</w:t>
            </w: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1" w:type="dxa"/>
            <w:gridSpan w:val="2"/>
            <w:noWrap w:val="0"/>
            <w:tcMar>
              <w:top w:w="30" w:type="dxa"/>
              <w:left w:w="123" w:type="dxa"/>
              <w:bottom w:w="3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1" w:type="dxa"/>
            <w:gridSpan w:val="2"/>
            <w:noWrap w:val="0"/>
            <w:tcMar>
              <w:top w:w="30" w:type="dxa"/>
              <w:left w:w="123" w:type="dxa"/>
              <w:bottom w:w="3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1" w:type="dxa"/>
            <w:gridSpan w:val="2"/>
            <w:noWrap w:val="0"/>
            <w:tcMar>
              <w:top w:w="30" w:type="dxa"/>
              <w:left w:w="123" w:type="dxa"/>
              <w:bottom w:w="3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1" w:type="dxa"/>
            <w:gridSpan w:val="2"/>
            <w:noWrap w:val="0"/>
            <w:tcMar>
              <w:top w:w="30" w:type="dxa"/>
              <w:left w:w="123" w:type="dxa"/>
              <w:bottom w:w="3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1" w:type="dxa"/>
            <w:gridSpan w:val="2"/>
            <w:noWrap w:val="0"/>
            <w:tcMar>
              <w:top w:w="30" w:type="dxa"/>
              <w:left w:w="123" w:type="dxa"/>
              <w:bottom w:w="3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1" w:type="dxa"/>
            <w:gridSpan w:val="2"/>
            <w:noWrap w:val="0"/>
            <w:tcMar>
              <w:top w:w="30" w:type="dxa"/>
              <w:left w:w="123" w:type="dxa"/>
              <w:bottom w:w="3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1" w:type="dxa"/>
            <w:gridSpan w:val="2"/>
            <w:noWrap w:val="0"/>
            <w:tcMar>
              <w:top w:w="30" w:type="dxa"/>
              <w:left w:w="123" w:type="dxa"/>
              <w:bottom w:w="3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1" w:type="dxa"/>
            <w:gridSpan w:val="2"/>
            <w:noWrap w:val="0"/>
            <w:tcMar>
              <w:top w:w="30" w:type="dxa"/>
              <w:left w:w="123" w:type="dxa"/>
              <w:bottom w:w="3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1" w:type="dxa"/>
            <w:gridSpan w:val="2"/>
            <w:noWrap w:val="0"/>
            <w:tcMar>
              <w:top w:w="30" w:type="dxa"/>
              <w:left w:w="123" w:type="dxa"/>
              <w:bottom w:w="3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1" w:type="dxa"/>
            <w:gridSpan w:val="2"/>
            <w:noWrap w:val="0"/>
            <w:tcMar>
              <w:top w:w="30" w:type="dxa"/>
              <w:left w:w="123" w:type="dxa"/>
              <w:bottom w:w="3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1" w:type="dxa"/>
            <w:gridSpan w:val="2"/>
            <w:noWrap w:val="0"/>
            <w:tcMar>
              <w:top w:w="30" w:type="dxa"/>
              <w:left w:w="123" w:type="dxa"/>
              <w:bottom w:w="3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1" w:type="dxa"/>
            <w:gridSpan w:val="2"/>
            <w:noWrap w:val="0"/>
            <w:tcMar>
              <w:top w:w="30" w:type="dxa"/>
              <w:left w:w="123" w:type="dxa"/>
              <w:bottom w:w="3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1" w:type="dxa"/>
            <w:gridSpan w:val="2"/>
            <w:noWrap w:val="0"/>
            <w:tcMar>
              <w:top w:w="30" w:type="dxa"/>
              <w:left w:w="123" w:type="dxa"/>
              <w:bottom w:w="3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1" w:type="dxa"/>
            <w:gridSpan w:val="2"/>
            <w:noWrap w:val="0"/>
            <w:tcMar>
              <w:top w:w="30" w:type="dxa"/>
              <w:left w:w="123" w:type="dxa"/>
              <w:bottom w:w="3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1" w:type="dxa"/>
            <w:gridSpan w:val="2"/>
            <w:noWrap w:val="0"/>
            <w:tcMar>
              <w:top w:w="30" w:type="dxa"/>
              <w:left w:w="123" w:type="dxa"/>
              <w:bottom w:w="3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1" w:type="dxa"/>
            <w:gridSpan w:val="2"/>
            <w:noWrap w:val="0"/>
            <w:tcMar>
              <w:top w:w="30" w:type="dxa"/>
              <w:left w:w="123" w:type="dxa"/>
              <w:bottom w:w="3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1" w:type="dxa"/>
            <w:gridSpan w:val="2"/>
            <w:noWrap w:val="0"/>
            <w:tcMar>
              <w:top w:w="30" w:type="dxa"/>
              <w:left w:w="123" w:type="dxa"/>
              <w:bottom w:w="3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1" w:type="dxa"/>
            <w:gridSpan w:val="2"/>
            <w:noWrap w:val="0"/>
            <w:tcMar>
              <w:top w:w="30" w:type="dxa"/>
              <w:left w:w="123" w:type="dxa"/>
              <w:bottom w:w="3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1" w:type="dxa"/>
            <w:gridSpan w:val="2"/>
            <w:noWrap w:val="0"/>
            <w:tcMar>
              <w:top w:w="30" w:type="dxa"/>
              <w:left w:w="123" w:type="dxa"/>
              <w:bottom w:w="3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1" w:type="dxa"/>
            <w:gridSpan w:val="2"/>
            <w:noWrap w:val="0"/>
            <w:tcMar>
              <w:top w:w="30" w:type="dxa"/>
              <w:left w:w="123" w:type="dxa"/>
              <w:bottom w:w="3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1" w:type="dxa"/>
            <w:gridSpan w:val="2"/>
            <w:noWrap w:val="0"/>
            <w:tcMar>
              <w:top w:w="30" w:type="dxa"/>
              <w:left w:w="123" w:type="dxa"/>
              <w:bottom w:w="3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1" w:type="dxa"/>
            <w:gridSpan w:val="2"/>
            <w:noWrap w:val="0"/>
            <w:tcMar>
              <w:top w:w="30" w:type="dxa"/>
              <w:left w:w="123" w:type="dxa"/>
              <w:bottom w:w="3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1" w:type="dxa"/>
            <w:gridSpan w:val="2"/>
            <w:noWrap w:val="0"/>
            <w:tcMar>
              <w:top w:w="30" w:type="dxa"/>
              <w:left w:w="123" w:type="dxa"/>
              <w:bottom w:w="3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1" w:type="dxa"/>
            <w:gridSpan w:val="2"/>
            <w:noWrap w:val="0"/>
            <w:tcMar>
              <w:top w:w="30" w:type="dxa"/>
              <w:left w:w="123" w:type="dxa"/>
              <w:bottom w:w="3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1" w:type="dxa"/>
            <w:gridSpan w:val="2"/>
            <w:noWrap w:val="0"/>
            <w:tcMar>
              <w:top w:w="30" w:type="dxa"/>
              <w:left w:w="123" w:type="dxa"/>
              <w:bottom w:w="3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1" w:type="dxa"/>
            <w:gridSpan w:val="2"/>
            <w:noWrap w:val="0"/>
            <w:tcMar>
              <w:top w:w="30" w:type="dxa"/>
              <w:left w:w="123" w:type="dxa"/>
              <w:bottom w:w="3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1" w:type="dxa"/>
            <w:gridSpan w:val="2"/>
            <w:noWrap w:val="0"/>
            <w:tcMar>
              <w:top w:w="30" w:type="dxa"/>
              <w:left w:w="123" w:type="dxa"/>
              <w:bottom w:w="3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1" w:type="dxa"/>
            <w:gridSpan w:val="2"/>
            <w:noWrap w:val="0"/>
            <w:tcMar>
              <w:top w:w="30" w:type="dxa"/>
              <w:left w:w="123" w:type="dxa"/>
              <w:bottom w:w="3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1" w:type="dxa"/>
            <w:gridSpan w:val="2"/>
            <w:noWrap w:val="0"/>
            <w:tcMar>
              <w:top w:w="30" w:type="dxa"/>
              <w:left w:w="123" w:type="dxa"/>
              <w:bottom w:w="3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1" w:type="dxa"/>
            <w:gridSpan w:val="2"/>
            <w:noWrap w:val="0"/>
            <w:tcMar>
              <w:top w:w="30" w:type="dxa"/>
              <w:left w:w="123" w:type="dxa"/>
              <w:bottom w:w="3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1" w:type="dxa"/>
            <w:gridSpan w:val="2"/>
            <w:noWrap w:val="0"/>
            <w:tcMar>
              <w:top w:w="30" w:type="dxa"/>
              <w:left w:w="123" w:type="dxa"/>
              <w:bottom w:w="3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1" w:type="dxa"/>
            <w:gridSpan w:val="2"/>
            <w:noWrap w:val="0"/>
            <w:tcMar>
              <w:top w:w="30" w:type="dxa"/>
              <w:left w:w="123" w:type="dxa"/>
              <w:bottom w:w="3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1" w:type="dxa"/>
            <w:gridSpan w:val="2"/>
            <w:noWrap w:val="0"/>
            <w:tcMar>
              <w:top w:w="30" w:type="dxa"/>
              <w:left w:w="123" w:type="dxa"/>
              <w:bottom w:w="3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1" w:type="dxa"/>
            <w:gridSpan w:val="2"/>
            <w:noWrap w:val="0"/>
            <w:tcMar>
              <w:top w:w="30" w:type="dxa"/>
              <w:left w:w="123" w:type="dxa"/>
              <w:bottom w:w="3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1" w:type="dxa"/>
            <w:gridSpan w:val="2"/>
            <w:noWrap w:val="0"/>
            <w:tcMar>
              <w:top w:w="30" w:type="dxa"/>
              <w:left w:w="123" w:type="dxa"/>
              <w:bottom w:w="3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1" w:type="dxa"/>
            <w:gridSpan w:val="2"/>
            <w:noWrap w:val="0"/>
            <w:tcMar>
              <w:top w:w="30" w:type="dxa"/>
              <w:left w:w="123" w:type="dxa"/>
              <w:bottom w:w="3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1" w:type="dxa"/>
            <w:gridSpan w:val="2"/>
            <w:noWrap w:val="0"/>
            <w:tcMar>
              <w:top w:w="30" w:type="dxa"/>
              <w:left w:w="123" w:type="dxa"/>
              <w:bottom w:w="3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1" w:type="dxa"/>
            <w:gridSpan w:val="2"/>
            <w:noWrap w:val="0"/>
            <w:tcMar>
              <w:top w:w="30" w:type="dxa"/>
              <w:left w:w="123" w:type="dxa"/>
              <w:bottom w:w="3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1" w:type="dxa"/>
            <w:gridSpan w:val="2"/>
            <w:noWrap w:val="0"/>
            <w:tcMar>
              <w:top w:w="30" w:type="dxa"/>
              <w:left w:w="123" w:type="dxa"/>
              <w:bottom w:w="30" w:type="dxa"/>
              <w:right w:w="123" w:type="dxa"/>
            </w:tcMar>
            <w:vAlign w:val="top"/>
            <w:hideMark/>
          </w:tcPr>
          <w:p>
            <w:pPr>
              <w:spacing w:before="0" w:after="0"/>
              <w:ind w:left="720"/>
              <w:jc w:val="both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Методика, условия выполнения полетных заданий, моделирование наиболее сложных заданий, справочные данные, материалы теоретических занятий в интересах полётов</w:t>
            </w:r>
          </w:p>
          <w:p>
            <w:pPr>
              <w:spacing w:before="0" w:after="0"/>
              <w:ind w:left="720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1" w:type="dxa"/>
            <w:gridSpan w:val="2"/>
            <w:noWrap w:val="0"/>
            <w:tcMar>
              <w:top w:w="30" w:type="dxa"/>
              <w:left w:w="123" w:type="dxa"/>
              <w:bottom w:w="3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jc w:val="both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1" w:type="dxa"/>
            <w:gridSpan w:val="2"/>
            <w:noWrap w:val="0"/>
            <w:tcMar>
              <w:top w:w="30" w:type="dxa"/>
              <w:left w:w="123" w:type="dxa"/>
              <w:bottom w:w="3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jc w:val="both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1" w:type="dxa"/>
            <w:gridSpan w:val="2"/>
            <w:noWrap w:val="0"/>
            <w:tcMar>
              <w:top w:w="30" w:type="dxa"/>
              <w:left w:w="123" w:type="dxa"/>
              <w:bottom w:w="3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jc w:val="both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1" w:type="dxa"/>
            <w:gridSpan w:val="2"/>
            <w:noWrap w:val="0"/>
            <w:tcMar>
              <w:top w:w="30" w:type="dxa"/>
              <w:left w:w="123" w:type="dxa"/>
              <w:bottom w:w="3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jc w:val="both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1" w:type="dxa"/>
            <w:gridSpan w:val="2"/>
            <w:noWrap w:val="0"/>
            <w:tcMar>
              <w:top w:w="30" w:type="dxa"/>
              <w:left w:w="123" w:type="dxa"/>
              <w:bottom w:w="3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jc w:val="both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1" w:type="dxa"/>
            <w:gridSpan w:val="2"/>
            <w:noWrap w:val="0"/>
            <w:tcMar>
              <w:top w:w="30" w:type="dxa"/>
              <w:left w:w="123" w:type="dxa"/>
              <w:bottom w:w="3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jc w:val="both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1" w:type="dxa"/>
            <w:gridSpan w:val="2"/>
            <w:noWrap w:val="0"/>
            <w:tcMar>
              <w:top w:w="30" w:type="dxa"/>
              <w:left w:w="123" w:type="dxa"/>
              <w:bottom w:w="3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jc w:val="both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1" w:type="dxa"/>
            <w:gridSpan w:val="2"/>
            <w:noWrap w:val="0"/>
            <w:tcMar>
              <w:top w:w="30" w:type="dxa"/>
              <w:left w:w="123" w:type="dxa"/>
              <w:bottom w:w="3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jc w:val="both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1" w:type="dxa"/>
            <w:gridSpan w:val="2"/>
            <w:noWrap w:val="0"/>
            <w:tcMar>
              <w:top w:w="30" w:type="dxa"/>
              <w:left w:w="123" w:type="dxa"/>
              <w:bottom w:w="3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jc w:val="both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1" w:type="dxa"/>
            <w:gridSpan w:val="2"/>
            <w:noWrap w:val="0"/>
            <w:tcMar>
              <w:top w:w="30" w:type="dxa"/>
              <w:left w:w="123" w:type="dxa"/>
              <w:bottom w:w="3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jc w:val="both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1" w:type="dxa"/>
            <w:gridSpan w:val="2"/>
            <w:noWrap w:val="0"/>
            <w:tcMar>
              <w:top w:w="30" w:type="dxa"/>
              <w:left w:w="123" w:type="dxa"/>
              <w:bottom w:w="3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jc w:val="both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1" w:type="dxa"/>
            <w:gridSpan w:val="2"/>
            <w:noWrap w:val="0"/>
            <w:tcMar>
              <w:top w:w="30" w:type="dxa"/>
              <w:left w:w="123" w:type="dxa"/>
              <w:bottom w:w="3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jc w:val="both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1" w:type="dxa"/>
            <w:gridSpan w:val="2"/>
            <w:noWrap w:val="0"/>
            <w:tcMar>
              <w:top w:w="30" w:type="dxa"/>
              <w:left w:w="123" w:type="dxa"/>
              <w:bottom w:w="3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jc w:val="both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1" w:type="dxa"/>
            <w:gridSpan w:val="2"/>
            <w:noWrap w:val="0"/>
            <w:tcMar>
              <w:top w:w="30" w:type="dxa"/>
              <w:left w:w="123" w:type="dxa"/>
              <w:bottom w:w="30" w:type="dxa"/>
              <w:right w:w="123" w:type="dxa"/>
            </w:tcMar>
            <w:vAlign w:val="top"/>
            <w:hideMark/>
          </w:tcPr>
          <w:p>
            <w:pPr>
              <w:spacing w:before="0" w:after="0"/>
              <w:ind w:left="720"/>
              <w:jc w:val="both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К полётам готов</w:t>
            </w: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1" w:type="dxa"/>
            <w:gridSpan w:val="2"/>
            <w:tcBorders>
              <w:bottom w:val="single" w:sz="4" w:space="0" w:color="000000"/>
            </w:tcBorders>
            <w:noWrap w:val="0"/>
            <w:tcMar>
              <w:top w:w="30" w:type="dxa"/>
              <w:left w:w="123" w:type="dxa"/>
              <w:bottom w:w="2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jc w:val="both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1" w:type="dxa"/>
            <w:gridSpan w:val="2"/>
            <w:tcBorders>
              <w:top w:val="single" w:sz="4" w:space="0" w:color="000000"/>
            </w:tcBorders>
            <w:noWrap w:val="0"/>
            <w:tcMar>
              <w:top w:w="20" w:type="dxa"/>
              <w:left w:w="123" w:type="dxa"/>
              <w:bottom w:w="30" w:type="dxa"/>
              <w:right w:w="123" w:type="dxa"/>
            </w:tcMar>
            <w:vAlign w:val="top"/>
            <w:hideMark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  <w:t>(должность непосредственного начальника, звание)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  <w:t xml:space="preserve">                       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  <w:t>(подпись)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  <w:t xml:space="preserve">                                         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  <w:t>(инициалы, фамилия)</w:t>
            </w:r>
          </w:p>
        </w:tc>
      </w:tr>
    </w:tbl>
    <w:p>
      <w:pPr>
        <w:spacing w:before="0" w:after="0"/>
        <w:ind w:left="720"/>
        <w:rPr>
          <w:sz w:val="28"/>
          <w:szCs w:val="28"/>
        </w:rPr>
      </w:pPr>
    </w:p>
    <w:p>
      <w:pPr>
        <w:spacing w:before="0" w:after="0"/>
        <w:ind w:left="720"/>
        <w:rPr>
          <w:sz w:val="28"/>
          <w:szCs w:val="28"/>
        </w:rPr>
      </w:pPr>
    </w:p>
    <w:p>
      <w:pPr>
        <w:spacing w:before="0" w:after="0"/>
        <w:ind w:left="720"/>
        <w:rPr>
          <w:sz w:val="28"/>
          <w:szCs w:val="28"/>
        </w:rPr>
      </w:pPr>
    </w:p>
    <w:p>
      <w:pPr>
        <w:spacing w:before="0" w:after="0"/>
        <w:ind w:left="720"/>
        <w:rPr>
          <w:sz w:val="28"/>
          <w:szCs w:val="28"/>
        </w:rPr>
      </w:pPr>
    </w:p>
    <w:p>
      <w:pPr>
        <w:spacing w:before="0" w:after="0"/>
        <w:ind w:left="720"/>
        <w:rPr>
          <w:sz w:val="28"/>
          <w:szCs w:val="28"/>
        </w:rPr>
      </w:pPr>
    </w:p>
    <w:p>
      <w:pPr>
        <w:spacing w:before="0" w:after="0"/>
        <w:ind w:left="720"/>
        <w:rPr>
          <w:sz w:val="28"/>
          <w:szCs w:val="28"/>
        </w:rPr>
      </w:pPr>
    </w:p>
    <w:p>
      <w:pPr>
        <w:spacing w:before="0" w:after="0"/>
        <w:ind w:left="720"/>
        <w:rPr>
          <w:sz w:val="28"/>
          <w:szCs w:val="28"/>
        </w:rPr>
      </w:pPr>
    </w:p>
    <w:p>
      <w:pPr>
        <w:spacing w:before="0" w:after="0"/>
        <w:ind w:left="720"/>
        <w:rPr>
          <w:sz w:val="28"/>
          <w:szCs w:val="28"/>
        </w:rPr>
      </w:pPr>
    </w:p>
    <w:p>
      <w:pPr>
        <w:spacing w:before="0" w:after="0"/>
        <w:ind w:left="720"/>
        <w:rPr>
          <w:sz w:val="28"/>
          <w:szCs w:val="28"/>
        </w:rPr>
      </w:pPr>
    </w:p>
    <w:p>
      <w:pPr>
        <w:spacing w:before="0" w:after="0"/>
        <w:ind w:left="720"/>
        <w:rPr>
          <w:sz w:val="28"/>
          <w:szCs w:val="28"/>
        </w:rPr>
      </w:pPr>
    </w:p>
    <w:p>
      <w:pPr>
        <w:spacing w:before="0" w:after="0"/>
        <w:ind w:left="720"/>
        <w:rPr>
          <w:sz w:val="28"/>
          <w:szCs w:val="28"/>
        </w:rPr>
      </w:pPr>
    </w:p>
    <w:p>
      <w:pPr>
        <w:spacing w:before="0" w:after="0"/>
        <w:ind w:left="720"/>
        <w:rPr>
          <w:sz w:val="28"/>
          <w:szCs w:val="28"/>
        </w:rPr>
      </w:pPr>
    </w:p>
    <w:p>
      <w:pPr>
        <w:spacing w:before="0" w:after="0"/>
        <w:ind w:left="720"/>
        <w:rPr>
          <w:sz w:val="28"/>
          <w:szCs w:val="28"/>
        </w:rPr>
      </w:pPr>
    </w:p>
    <w:p>
      <w:pPr>
        <w:spacing w:before="0" w:after="0"/>
        <w:ind w:left="720"/>
        <w:rPr>
          <w:sz w:val="28"/>
          <w:szCs w:val="28"/>
        </w:rPr>
      </w:pPr>
    </w:p>
    <w:p>
      <w:pPr>
        <w:spacing w:before="0" w:after="0"/>
        <w:ind w:left="720"/>
        <w:rPr>
          <w:sz w:val="28"/>
          <w:szCs w:val="28"/>
        </w:rPr>
      </w:pPr>
    </w:p>
    <w:p>
      <w:pPr>
        <w:spacing w:before="0" w:after="0"/>
        <w:ind w:left="720"/>
        <w:rPr>
          <w:sz w:val="28"/>
          <w:szCs w:val="28"/>
        </w:rPr>
      </w:pPr>
    </w:p>
    <w:p>
      <w:pPr>
        <w:spacing w:before="0" w:after="0"/>
        <w:ind w:left="720"/>
        <w:rPr>
          <w:sz w:val="28"/>
          <w:szCs w:val="28"/>
        </w:rPr>
      </w:pPr>
    </w:p>
    <w:p>
      <w:pPr>
        <w:spacing w:before="0" w:after="0"/>
        <w:ind w:left="720"/>
        <w:rPr>
          <w:sz w:val="28"/>
          <w:szCs w:val="28"/>
        </w:rPr>
      </w:pPr>
    </w:p>
    <w:p>
      <w:pPr>
        <w:spacing w:before="0" w:after="0"/>
        <w:ind w:left="720"/>
        <w:rPr>
          <w:sz w:val="28"/>
          <w:szCs w:val="28"/>
        </w:rPr>
      </w:pPr>
    </w:p>
    <w:p>
      <w:pPr>
        <w:spacing w:before="0" w:after="0"/>
        <w:ind w:left="720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Раздел 2</w:t>
      </w:r>
    </w:p>
    <w:p>
      <w:pPr>
        <w:spacing w:before="0" w:after="0"/>
        <w:ind w:left="720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Требования руководящих документов и указаний старших начальников</w:t>
      </w:r>
    </w:p>
    <w:p>
      <w:pPr>
        <w:spacing w:before="0" w:after="0"/>
        <w:ind w:left="720"/>
        <w:jc w:val="center"/>
        <w:rPr>
          <w:sz w:val="28"/>
          <w:szCs w:val="28"/>
        </w:rPr>
      </w:pPr>
    </w:p>
    <w:p>
      <w:pPr>
        <w:spacing w:before="0" w:after="0"/>
        <w:ind w:left="720"/>
        <w:jc w:val="center"/>
        <w:rPr>
          <w:sz w:val="28"/>
          <w:szCs w:val="28"/>
        </w:rPr>
      </w:pPr>
    </w:p>
    <w:p>
      <w:pPr>
        <w:spacing w:before="0" w:after="0"/>
        <w:ind w:left="720"/>
        <w:jc w:val="center"/>
        <w:rPr>
          <w:sz w:val="28"/>
          <w:szCs w:val="28"/>
        </w:rPr>
      </w:pPr>
    </w:p>
    <w:p>
      <w:pPr>
        <w:spacing w:before="0" w:after="0"/>
        <w:ind w:left="720"/>
        <w:jc w:val="center"/>
        <w:rPr>
          <w:sz w:val="28"/>
          <w:szCs w:val="28"/>
        </w:rPr>
      </w:pPr>
    </w:p>
    <w:p>
      <w:pPr>
        <w:spacing w:before="0" w:after="0"/>
        <w:ind w:left="720"/>
        <w:jc w:val="center"/>
        <w:rPr>
          <w:sz w:val="28"/>
          <w:szCs w:val="28"/>
        </w:rPr>
      </w:pPr>
    </w:p>
    <w:p>
      <w:pPr>
        <w:spacing w:before="0" w:after="0"/>
        <w:ind w:left="720"/>
        <w:jc w:val="center"/>
        <w:rPr>
          <w:sz w:val="28"/>
          <w:szCs w:val="28"/>
        </w:rPr>
      </w:pPr>
    </w:p>
    <w:p>
      <w:pPr>
        <w:spacing w:before="0" w:after="0"/>
        <w:ind w:left="720"/>
        <w:jc w:val="center"/>
        <w:rPr>
          <w:sz w:val="28"/>
          <w:szCs w:val="28"/>
        </w:rPr>
      </w:pPr>
    </w:p>
    <w:p>
      <w:pPr>
        <w:spacing w:before="0" w:after="0"/>
        <w:ind w:left="720"/>
        <w:jc w:val="center"/>
        <w:rPr>
          <w:sz w:val="28"/>
          <w:szCs w:val="28"/>
        </w:rPr>
      </w:pPr>
    </w:p>
    <w:p>
      <w:pPr>
        <w:spacing w:before="0" w:after="0"/>
        <w:ind w:left="720"/>
        <w:jc w:val="center"/>
        <w:rPr>
          <w:sz w:val="28"/>
          <w:szCs w:val="28"/>
        </w:rPr>
      </w:pPr>
    </w:p>
    <w:p>
      <w:pPr>
        <w:spacing w:before="0" w:after="0"/>
        <w:ind w:left="720"/>
        <w:jc w:val="center"/>
        <w:rPr>
          <w:sz w:val="28"/>
          <w:szCs w:val="28"/>
        </w:rPr>
      </w:pPr>
    </w:p>
    <w:p>
      <w:pPr>
        <w:spacing w:before="0" w:after="0"/>
        <w:ind w:left="720"/>
        <w:jc w:val="center"/>
        <w:rPr>
          <w:sz w:val="28"/>
          <w:szCs w:val="28"/>
        </w:rPr>
      </w:pPr>
    </w:p>
    <w:p>
      <w:pPr>
        <w:spacing w:before="0" w:after="0"/>
        <w:ind w:left="720"/>
        <w:jc w:val="center"/>
        <w:rPr>
          <w:sz w:val="28"/>
          <w:szCs w:val="28"/>
        </w:rPr>
      </w:pPr>
    </w:p>
    <w:p>
      <w:pPr>
        <w:spacing w:before="0" w:after="0"/>
        <w:ind w:left="720"/>
        <w:jc w:val="center"/>
        <w:rPr>
          <w:sz w:val="28"/>
          <w:szCs w:val="28"/>
        </w:rPr>
      </w:pPr>
    </w:p>
    <w:p>
      <w:pPr>
        <w:spacing w:before="0" w:after="0"/>
        <w:ind w:left="720"/>
        <w:jc w:val="center"/>
        <w:rPr>
          <w:sz w:val="28"/>
          <w:szCs w:val="28"/>
        </w:rPr>
      </w:pPr>
    </w:p>
    <w:p>
      <w:pPr>
        <w:spacing w:before="0" w:after="0"/>
        <w:ind w:left="720"/>
        <w:jc w:val="center"/>
        <w:rPr>
          <w:sz w:val="28"/>
          <w:szCs w:val="28"/>
        </w:rPr>
      </w:pPr>
    </w:p>
    <w:p>
      <w:pPr>
        <w:spacing w:before="0" w:after="0"/>
        <w:ind w:left="720"/>
        <w:jc w:val="center"/>
        <w:rPr>
          <w:sz w:val="28"/>
          <w:szCs w:val="28"/>
        </w:rPr>
      </w:pPr>
    </w:p>
    <w:p>
      <w:pPr>
        <w:spacing w:before="0" w:after="0"/>
        <w:ind w:left="720"/>
        <w:jc w:val="center"/>
        <w:rPr>
          <w:sz w:val="28"/>
          <w:szCs w:val="28"/>
        </w:rPr>
      </w:pPr>
    </w:p>
    <w:p>
      <w:pPr>
        <w:spacing w:before="0" w:after="0"/>
        <w:ind w:left="720"/>
        <w:jc w:val="center"/>
        <w:rPr>
          <w:sz w:val="28"/>
          <w:szCs w:val="28"/>
        </w:rPr>
      </w:pPr>
    </w:p>
    <w:p>
      <w:pPr>
        <w:spacing w:before="0" w:after="0"/>
        <w:ind w:left="720"/>
        <w:jc w:val="center"/>
        <w:rPr>
          <w:sz w:val="28"/>
          <w:szCs w:val="28"/>
        </w:rPr>
      </w:pPr>
    </w:p>
    <w:p>
      <w:pPr>
        <w:spacing w:before="0" w:after="0"/>
        <w:ind w:left="720"/>
        <w:jc w:val="center"/>
        <w:rPr>
          <w:sz w:val="28"/>
          <w:szCs w:val="28"/>
        </w:rPr>
      </w:pPr>
    </w:p>
    <w:p>
      <w:pPr>
        <w:spacing w:before="0" w:after="0"/>
        <w:ind w:left="720"/>
        <w:jc w:val="center"/>
        <w:rPr>
          <w:sz w:val="28"/>
          <w:szCs w:val="28"/>
        </w:rPr>
      </w:pPr>
    </w:p>
    <w:p>
      <w:pPr>
        <w:spacing w:before="0" w:after="160" w:line="302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Ind w:w="123" w:type="dxa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237"/>
      </w:tblGrid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23" w:type="dxa"/>
              <w:bottom w:w="2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23" w:type="dxa"/>
              <w:bottom w:w="2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23" w:type="dxa"/>
              <w:bottom w:w="2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23" w:type="dxa"/>
              <w:bottom w:w="2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23" w:type="dxa"/>
              <w:bottom w:w="2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23" w:type="dxa"/>
              <w:bottom w:w="2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23" w:type="dxa"/>
              <w:bottom w:w="2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23" w:type="dxa"/>
              <w:bottom w:w="2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23" w:type="dxa"/>
              <w:bottom w:w="2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23" w:type="dxa"/>
              <w:bottom w:w="2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23" w:type="dxa"/>
              <w:bottom w:w="2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23" w:type="dxa"/>
              <w:bottom w:w="2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23" w:type="dxa"/>
              <w:bottom w:w="2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23" w:type="dxa"/>
              <w:bottom w:w="2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23" w:type="dxa"/>
              <w:bottom w:w="2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23" w:type="dxa"/>
              <w:bottom w:w="2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23" w:type="dxa"/>
              <w:bottom w:w="2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23" w:type="dxa"/>
              <w:bottom w:w="2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23" w:type="dxa"/>
              <w:bottom w:w="2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23" w:type="dxa"/>
              <w:bottom w:w="2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23" w:type="dxa"/>
              <w:bottom w:w="2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23" w:type="dxa"/>
              <w:bottom w:w="2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23" w:type="dxa"/>
              <w:bottom w:w="2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23" w:type="dxa"/>
              <w:bottom w:w="2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23" w:type="dxa"/>
              <w:bottom w:w="2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23" w:type="dxa"/>
              <w:bottom w:w="2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23" w:type="dxa"/>
              <w:bottom w:w="2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23" w:type="dxa"/>
              <w:bottom w:w="2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23" w:type="dxa"/>
              <w:bottom w:w="2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23" w:type="dxa"/>
              <w:bottom w:w="2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23" w:type="dxa"/>
              <w:bottom w:w="2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23" w:type="dxa"/>
              <w:bottom w:w="2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23" w:type="dxa"/>
              <w:bottom w:w="2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23" w:type="dxa"/>
              <w:bottom w:w="2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23" w:type="dxa"/>
              <w:bottom w:w="2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23" w:type="dxa"/>
              <w:bottom w:w="2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23" w:type="dxa"/>
              <w:bottom w:w="2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23" w:type="dxa"/>
              <w:bottom w:w="2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23" w:type="dxa"/>
              <w:bottom w:w="2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23" w:type="dxa"/>
              <w:bottom w:w="2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23" w:type="dxa"/>
              <w:bottom w:w="2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23" w:type="dxa"/>
              <w:bottom w:w="2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23" w:type="dxa"/>
              <w:bottom w:w="2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23" w:type="dxa"/>
              <w:bottom w:w="2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23" w:type="dxa"/>
              <w:bottom w:w="2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23" w:type="dxa"/>
              <w:bottom w:w="2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23" w:type="dxa"/>
              <w:bottom w:w="2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23" w:type="dxa"/>
              <w:bottom w:w="2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23" w:type="dxa"/>
              <w:bottom w:w="2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23" w:type="dxa"/>
              <w:bottom w:w="2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23" w:type="dxa"/>
              <w:bottom w:w="2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23" w:type="dxa"/>
              <w:bottom w:w="2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23" w:type="dxa"/>
              <w:bottom w:w="2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23" w:type="dxa"/>
              <w:bottom w:w="2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23" w:type="dxa"/>
              <w:bottom w:w="2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23" w:type="dxa"/>
              <w:bottom w:w="2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23" w:type="dxa"/>
              <w:bottom w:w="2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23" w:type="dxa"/>
              <w:bottom w:w="2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23" w:type="dxa"/>
              <w:bottom w:w="2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23" w:type="dxa"/>
              <w:bottom w:w="2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23" w:type="dxa"/>
              <w:bottom w:w="2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23" w:type="dxa"/>
              <w:bottom w:w="2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23" w:type="dxa"/>
              <w:bottom w:w="2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23" w:type="dxa"/>
              <w:bottom w:w="2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23" w:type="dxa"/>
              <w:bottom w:w="2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23" w:type="dxa"/>
              <w:bottom w:w="2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23" w:type="dxa"/>
              <w:bottom w:w="2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23" w:type="dxa"/>
              <w:bottom w:w="2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23" w:type="dxa"/>
              <w:bottom w:w="2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23" w:type="dxa"/>
              <w:bottom w:w="2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23" w:type="dxa"/>
              <w:bottom w:w="2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23" w:type="dxa"/>
              <w:bottom w:w="2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23" w:type="dxa"/>
              <w:bottom w:w="2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23" w:type="dxa"/>
              <w:bottom w:w="2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23" w:type="dxa"/>
              <w:bottom w:w="2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23" w:type="dxa"/>
              <w:bottom w:w="2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23" w:type="dxa"/>
              <w:bottom w:w="2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23" w:type="dxa"/>
              <w:bottom w:w="2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23" w:type="dxa"/>
              <w:bottom w:w="2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23" w:type="dxa"/>
              <w:bottom w:w="2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23" w:type="dxa"/>
              <w:bottom w:w="2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23" w:type="dxa"/>
              <w:bottom w:w="2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23" w:type="dxa"/>
              <w:bottom w:w="2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23" w:type="dxa"/>
              <w:bottom w:w="2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23" w:type="dxa"/>
              <w:bottom w:w="2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2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00" w:type="dxa"/>
            <w:tcBorders>
              <w:top w:val="single" w:sz="4" w:space="0" w:color="000000"/>
              <w:bottom w:val="single" w:sz="4" w:space="0" w:color="000000"/>
            </w:tcBorders>
            <w:noWrap w:val="0"/>
            <w:tcMar>
              <w:top w:w="20" w:type="dxa"/>
              <w:left w:w="123" w:type="dxa"/>
              <w:bottom w:w="20" w:type="dxa"/>
              <w:right w:w="123" w:type="dxa"/>
            </w:tcMar>
            <w:vAlign w:val="top"/>
          </w:tcPr>
          <w:p>
            <w:pPr>
              <w:spacing w:before="0" w:after="0"/>
              <w:ind w:left="72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</w:tbl>
    <w:p>
      <w:pPr>
        <w:spacing w:before="0" w:after="0"/>
        <w:ind w:left="720"/>
        <w:jc w:val="center"/>
        <w:rPr>
          <w:sz w:val="22"/>
          <w:szCs w:val="22"/>
        </w:rPr>
      </w:pPr>
    </w:p>
    <w:sectPr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0000002"/>
    <w:multiLevelType w:val="multilevel"/>
    <w:tmpl w:val="00000002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